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Notas</w:t>
      </w:r>
    </w:p>
    <w:p>
      <w:r>
        <w:t>Alumno: {ALUMNO}</w:t>
      </w:r>
    </w:p>
    <w:p>
      <w:r>
        <w:t>Notas:</w:t>
      </w:r>
    </w:p>
    <w:p>
      <w:r>
        <w:t>Matemáticas: {MATEMÁTICAS}</w:t>
      </w:r>
    </w:p>
    <w:p>
      <w:r>
        <w:t>Ciencias: {CIENCIAS}</w:t>
      </w:r>
    </w:p>
    <w:p>
      <w:r>
        <w:t>Historia: {HISTORIA}</w:t>
      </w:r>
    </w:p>
    <w:p>
      <w:r>
        <w:t>Promedio: {PROMEDIO}</w:t>
      </w:r>
    </w:p>
    <w:p>
      <w:r>
        <w:t>Atentamente,</w:t>
      </w:r>
    </w:p>
    <w:p>
      <w:r>
        <w:t>El Profesorado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